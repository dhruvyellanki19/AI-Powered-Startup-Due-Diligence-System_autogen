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Startup Due Diligence Report</w:t>
      </w:r>
    </w:p>
    <w:p>
      <w:pPr>
        <w:pStyle w:val="Heading1"/>
      </w:pPr>
      <w:r>
        <w:t>Founder response</w:t>
      </w:r>
    </w:p>
    <w:p>
      <w:r>
        <w:t>Our long-term vision for FlowTrack is to become the leading AI-powered logistics platform globally, revolutionizing how businesses manage and optimize their delivery operations.  We see a future where real-time visibility and predictive analytics are not just a competitive advantage, but a fundamental necessity for every delivery company, regardless of size.  This means moving beyond simply providing better tracking;  we want to become an indispensable partner, proactively identifying and mitigating potential disruptions before they impact delivery timelines or customer satisfaction.</w:t>
        <w:br/>
        <w:br/>
        <w:t>Specifically, our vision encompasses several key aspects:</w:t>
        <w:br/>
        <w:br/>
        <w:t>* **Product Expansion:** We aim to expand our platform's capabilities far beyond our current offerings. This includes developing more sophisticated AI models for even more accurate predictions (e.g., anticipating weather delays, driver availability issues, and even potential traffic congestion with granular detail), integrating with a wider range of existing logistics systems (WMS, TMS etc.), and offering advanced features like route optimization, dynamic pricing, and automated exception handling.  We also envision incorporating features tailored to specific verticals, starting with industries like e-commerce and healthcare, which have unique delivery requirements.</w:t>
        <w:br/>
        <w:br/>
        <w:t>* **Global Reach:** While we are currently focused on building a strong foundation in our initial market, our ambition is to expand internationally. We will explore strategic partnerships and localized adaptations to cater to the specific needs and regulatory landscapes of different countries.</w:t>
        <w:br/>
        <w:br/>
        <w:t>* **Ecosystem Development:** We see a future where FlowTrack acts as a central hub, connecting various players in the logistics ecosystem.  This could include integrating with third-party delivery services, creating an open API for developers to build custom integrations, and fostering a community of users and partners.</w:t>
        <w:br/>
        <w:br/>
        <w:t>* **Data-Driven Insights:** We envision becoming a source of valuable industry insights derived from the massive amount of data we will collect. This data could be leveraged to develop industry benchmarks, identify emerging trends, and provide valuable predictive analytics for broader market trends, which we could potentially monetize separately.</w:t>
        <w:br/>
        <w:br/>
        <w:t>Ultimately, our long-term vision is to not just improve individual delivery operations, but to create a more efficient, transparent, and sustainable global logistics network. We believe that by leveraging the power of AI and creating a robust, scalable platform, we can contribute significantly to this goal.  The $50k MRR and 5 national brand pilots are just the first steps on a much longer and more ambitious journey.</w:t>
        <w:br/>
      </w:r>
    </w:p>
    <w:p>
      <w:pPr>
        <w:pStyle w:val="Heading1"/>
      </w:pPr>
      <w:r>
        <w:t>Market Analyst Report</w:t>
      </w:r>
    </w:p>
    <w:p>
      <w:r>
        <w:t>## FlowTrack Due Diligence: Market Opportunity Analysis</w:t>
        <w:br/>
        <w:br/>
        <w:t>**Industry:** Logistics SaaS is a rapidly expanding market, driven by e-commerce growth and increasing demand for efficient, transparent supply chains.  The current environment, however, is marked by economic uncertainty impacting logistics spending and a potential slowdown in e-commerce growth.  This necessitates a focused approach to market segmentation.</w:t>
        <w:br/>
        <w:br/>
        <w:t>**Market Size &amp; Segmentation:** The global Logistics SaaS market is substantial, projected to reach [Insert credible market size data from reputable source like Gartner, Statista, etc.  Include year of projection].  However, FlowTrack should focus on specific segments:</w:t>
        <w:br/>
        <w:br/>
        <w:t>* **Large Enterprise Delivery Companies:**  This segment offers the highest ARPU but requires significant sales and implementation effort. FlowTrack's pilot programs with national brands indicate a potential foothold here.</w:t>
        <w:br/>
        <w:t>* **Mid-Market Delivery Companies:** A larger, more accessible market with potentially faster growth, although ARPU might be lower.</w:t>
        <w:br/>
        <w:t>* **Specific Niches:**  Focusing on sectors like last-mile delivery, temperature-sensitive goods, or specialized logistics could provide a competitive advantage by addressing specific pain points.</w:t>
        <w:br/>
        <w:br/>
        <w:t>**Market Trends:**</w:t>
        <w:br/>
        <w:br/>
        <w:t>* **Increased Demand for Real-Time Visibility:**  Consumers and businesses increasingly demand real-time tracking and delivery updates. This is a key driver for FlowTrack's solution.</w:t>
        <w:br/>
        <w:t>* **AI &amp; Machine Learning Adoption:**  AI-powered predictive analytics are becoming essential for optimizing logistics operations and improving efficiency.  FlowTrack's AI-driven features are a significant strength.</w:t>
        <w:br/>
        <w:t>* **API-First Integrations:**  Seamless integration with existing systems is crucial for enterprise adoption. FlowTrack's API-based approach is a key differentiator.</w:t>
        <w:br/>
        <w:t>* **Economic Headwinds:** Current inflationary pressures and potential recessionary concerns may lead to budget constraints for some logistics companies, potentially slowing down adoption.  A strong value proposition emphasizing ROI is critical.</w:t>
        <w:br/>
        <w:t>* **Competition:**  The Logistics SaaS market is competitive, with established players and numerous emerging startups.  FlowTrack needs a clear differentiation strategy (e.g., superior AI capabilities, specific niche focus, exceptional customer service).</w:t>
        <w:br/>
        <w:br/>
        <w:br/>
        <w:t>**Growth Potential:**</w:t>
        <w:br/>
        <w:br/>
        <w:t>FlowTrack's $50k MRR and pilot programs with national brands demonstrate early traction.  However, several factors will determine future growth:</w:t>
        <w:br/>
        <w:br/>
        <w:t>* **Sales &amp; Marketing Strategy:**  A robust sales and marketing strategy targeting the chosen market segments is essential for scaling MRR.</w:t>
        <w:br/>
        <w:t>* **Customer Acquisition Cost (CAC):**  Maintaining a manageable CAC is crucial for profitability, especially in a potentially slowing market.</w:t>
        <w:br/>
        <w:t>* **Product Development Roadmap:**  Continuous improvement and expansion of features are necessary to stay ahead of competition and meet evolving customer needs.  Focus on features that deliver clear ROI is critical.</w:t>
        <w:br/>
        <w:t>* **Team Scalability:** The current team is small but experienced.  Scaling the team effectively while maintaining quality is key for handling increased customer demand and product development.</w:t>
        <w:br/>
        <w:t>* **Competitive Landscape:**  Continuous monitoring of competitors and adapting the product/pricing strategy accordingly is vital.</w:t>
        <w:br/>
        <w:br/>
        <w:br/>
        <w:t>**Overall Assessment:**</w:t>
        <w:br/>
        <w:br/>
        <w:t>FlowTrack operates in a large and growing market with a strong value proposition. The early traction is encouraging. However, the current economic climate and competitive landscape present challenges.  Success hinges on a well-defined go-to-market strategy, focused sales efforts, and a proactive approach to product development and differentiation.  Further investigation into competitor analysis, market penetration rates within target segments, and detailed financial projections (including CAC, LTV, and churn rate) is necessary for a complete assessment of the investment potential.</w:t>
        <w:br/>
      </w:r>
    </w:p>
    <w:p>
      <w:pPr>
        <w:pStyle w:val="Heading1"/>
      </w:pPr>
      <w:r>
        <w:t>Product Review</w:t>
      </w:r>
    </w:p>
    <w:p>
      <w:r>
        <w:t>## FlowTrack: Critical Evaluation of Differentiation, User Need, and Scalability</w:t>
        <w:br/>
        <w:br/>
        <w:t>FlowTrack addresses a real and significant problem in the logistics sector: the lack of robust, real-time tracking and efficient SLA management.  Let's examine the key aspects:</w:t>
        <w:br/>
        <w:br/>
        <w:t>**Differentiation:**</w:t>
        <w:br/>
        <w:br/>
        <w:t>FlowTrack's claim to differentiation rests on its "AI-driven" predictive alerts.  This is a crucial area needing further clarification.  To stand out in a crowded SaaS logistics market,  FlowTrack needs to specify *how* its AI provides superior predictions compared to competitors.  Does it utilize proprietary algorithms?  What specific data points does it leverage (weather, traffic, historical driver performance, etc.)?  Simply stating "AI-driven" is insufficient.  The review needs evidence of superior accuracy and demonstrable benefits (e.g., reduced late deliveries, improved efficiency, lower operational costs) compared to existing solutions offering similar functionalities.  The API-based integration is a positive aspect, enhancing compatibility and ease of deployment, but it's not a unique selling proposition in itself.</w:t>
        <w:br/>
        <w:br/>
        <w:t>**User Need:**</w:t>
        <w:br/>
        <w:br/>
        <w:t>The identified problem – real-time tracking and SLA management – is undeniably a significant pain point for delivery companies.  The $50k MRR and 5 pilot programs with national brands suggest a demonstrable user need.  However,  the evaluation requires more detail.  Are these national brands truly satisfied?  What are the specific user testimonials highlighting the benefits?  Are there any churn metrics?  Understanding customer feedback and the value proposition from the user's perspective is crucial.  The review needs to dive deeper into the specific pain points FlowTrack addresses for its users and how effectively it alleviates them.  For instance, does it handle complex multi-leg deliveries effectively?  Does it provide actionable insights beyond just alerts?</w:t>
        <w:br/>
        <w:br/>
        <w:t>**Scalability:**</w:t>
        <w:br/>
        <w:br/>
        <w:t>The tech stack (Python, FastAPI, React, Google Cloud) is generally well-suited for scalability.  FastAPI is known for its performance, and Google Cloud offers robust infrastructure.  However, scalability isn't just about the tech stack; it's also about architectural design and operational capabilities.  Questions to address include:</w:t>
        <w:br/>
        <w:br/>
        <w:t>* **Data Handling:**  Can the platform handle a massive influx of data from numerous clients and deliveries simultaneously?  What are the strategies for data storage, processing, and querying as the user base grows?</w:t>
        <w:br/>
        <w:t>* **System Architecture:**  Is the architecture designed for horizontal scaling?  Are there mechanisms for handling failures and ensuring high availability?  What is the planned approach to managing peak loads (e.g., holidays)?</w:t>
        <w:br/>
        <w:t>* **Team Capacity:**  A team of three is relatively small.  Do they have a plan for scaling the engineering and operational teams to support growth?  Are there any bottlenecks in their current processes that could hinder future scaling?</w:t>
        <w:br/>
        <w:br/>
        <w:t>In summary, while FlowTrack shows promising signs with its traction and seemingly appropriate technology, a comprehensive evaluation requires further information on the specifics of its AI-driven predictions, detailed user testimonials, and a more detailed explanation of its scalability strategy beyond the tech stack. The current information provides a positive initial impression, but more evidence is needed to definitively assess its competitiveness and long-term viability.</w:t>
        <w:br/>
      </w:r>
    </w:p>
    <w:p>
      <w:pPr>
        <w:pStyle w:val="Heading1"/>
      </w:pPr>
      <w:r>
        <w:t>Competitor Analysis</w:t>
      </w:r>
    </w:p>
    <w:p>
      <w:r>
        <w:t>## FlowTrack Competitor Analysis</w:t>
        <w:br/>
        <w:br/>
        <w:t>FlowTrack faces competition from established players and emerging startups in the logistics SaaS space.  Here's a comparison based on available information:</w:t>
        <w:br/>
        <w:br/>
        <w:t>**Major Competitors:**</w:t>
        <w:br/>
        <w:br/>
        <w:t>| Competitor          | Features                                      | Pricing                      | User Traction (estimated) | Competitive Advantages/Threats                               |</w:t>
        <w:br/>
        <w:t>|----------------------|-------------------------------------------------|-------------------------------|-----------------------------|---------------------------------------------------------------|</w:t>
        <w:br/>
        <w:t>| **ShipBob**           | Warehouse management, order fulfillment, shipping | Tiered, based on volume/features | High (thousands of customers) | Established brand, full-service offering. Threat: broader scope, potentially less specialized. |</w:t>
        <w:br/>
        <w:t>| **ShipMonk**          | Similar to ShipBob                            | Tiered, based on volume/features | High (thousands of customers) | Established brand, full-service offering. Threat: broader scope, potentially less specialized. |</w:t>
        <w:br/>
        <w:t>| **FreightWise**       | TMS (Transportation Management System), real-time tracking | Tiered, enterprise focused      | Medium-High (hundreds of customers) | Robust TMS features, strong enterprise focus. Threat: less agile, potentially higher implementation cost. |</w:t>
        <w:br/>
        <w:t>| **Project44**        | Visibility platform, real-time tracking, predictive analytics | Enterprise focused, custom pricing | High (hundreds of customers)  | Strong visibility and predictive capabilities. Threat: expensive, geared towards large enterprises. |</w:t>
        <w:br/>
        <w:t>| **FourKites**         | Visibility platform, real-time tracking, predictive analytics | Enterprise focused, custom pricing | High (hundreds of customers) | Similar to Project44. Threat: expensive, geared towards large enterprises. |</w:t>
        <w:br/>
        <w:t>| **Other smaller players (e.g., several niche TMS providers)** | Varying features, often regional focus | Varies widely                 | Low-Medium                     | May offer specialized features but lack the reach and brand recognition of larger players. |</w:t>
        <w:br/>
        <w:br/>
        <w:br/>
        <w:t>**Feature Comparison:**</w:t>
        <w:br/>
        <w:br/>
        <w:t>| Feature              | FlowTrack                               | ShipBob/ShipMonk                       | FreightWise/Project44/FourKites        |</w:t>
        <w:br/>
        <w:t>|----------------------|-------------------------------------------|---------------------------------------|----------------------------------------|</w:t>
        <w:br/>
        <w:t>| Real-time Tracking   | Yes, AI-driven                            | Yes                                    | Yes, often with advanced analytics    |</w:t>
        <w:br/>
        <w:t>| Predictive Alerts     | Yes                                       | Limited                               | Yes, a key differentiator              |</w:t>
        <w:br/>
        <w:t>| SLA Management       | Yes                                       | Basic                                 | Yes, often integrated with TMS         |</w:t>
        <w:br/>
        <w:t>| API Integrations      | Yes                                       | Yes                                    | Yes                                    |</w:t>
        <w:br/>
        <w:t>| Warehouse Management | No                                        | Yes (core functionality)              | Often integrated, but not core        |</w:t>
        <w:br/>
        <w:t>| TMS Functionality    | Limited                                   | Limited                               | Extensive                               |</w:t>
        <w:br/>
        <w:br/>
        <w:br/>
        <w:t>**Pricing Comparison:**</w:t>
        <w:br/>
        <w:br/>
        <w:t>FlowTrack's pricing is unknown but likely competitive to attract its target market.  Larger competitors typically use tiered pricing, making direct comparison difficult.  It's crucial for FlowTrack to establish a clear and competitive pricing strategy.</w:t>
        <w:br/>
        <w:br/>
        <w:br/>
        <w:t>**User Traction Comparison:**</w:t>
        <w:br/>
        <w:br/>
        <w:t>FlowTrack's $50k MRR and 5 national brand pilots indicate early traction, but it is significantly behind established players.  Scaling MRR and customer acquisition will be critical.</w:t>
        <w:br/>
        <w:br/>
        <w:br/>
        <w:t>**FlowTrack Competitive Advantages:**</w:t>
        <w:br/>
        <w:br/>
        <w:t>* **AI-driven predictions:** This could be a significant differentiator, providing more accurate and proactive alerts than competitors.</w:t>
        <w:br/>
        <w:t>* **API-focused:** Facilitates easy integration with existing systems, reducing implementation complexities.</w:t>
        <w:br/>
        <w:t>* **Niche focus:** Targeting a specific pain point (real-time tracking and SLA management) allows for specialized solutions.</w:t>
        <w:br/>
        <w:t>* **Agile team:** The experienced team can quickly adapt to market needs and feedback.</w:t>
        <w:br/>
        <w:br/>
        <w:t>**FlowTrack Competitive Threats:**</w:t>
        <w:br/>
        <w:br/>
        <w:t>* **Established players:**  Larger companies have greater brand recognition, resources, and customer bases.</w:t>
        <w:br/>
        <w:t>* **Pricing pressure:**  Needs to balance value proposition with competitive pricing.</w:t>
        <w:br/>
        <w:t>* **Feature parity:** Needs to consistently innovate and differentiate its offerings.</w:t>
        <w:br/>
        <w:t>* **Scaling challenges:**  Successfully scaling operations and customer support will be critical.</w:t>
        <w:br/>
        <w:br/>
        <w:br/>
        <w:t>**Conclusion:**</w:t>
        <w:br/>
        <w:br/>
        <w:t>FlowTrack has potential due to its AI-driven features and focus on a specific market need.  However, it must aggressively pursue customer acquisition, manage its pricing strategy effectively, and consistently innovate to compete successfully against larger, more established players.  Further market research to understand the specific needs of its target customer segments is also crucial.</w:t>
        <w:br/>
      </w:r>
    </w:p>
    <w:p>
      <w:pPr>
        <w:pStyle w:val="Heading1"/>
      </w:pPr>
      <w:r>
        <w:t>Tech Audit</w:t>
      </w:r>
    </w:p>
    <w:p>
      <w:r>
        <w:t>## FlowTrack Technology Audit</w:t>
        <w:br/>
        <w:br/>
        <w:t>**I. Tech Stack Evaluation:**</w:t>
        <w:br/>
        <w:br/>
        <w:t>* **Python &amp; FastAPI:** Excellent choices. Python's mature ecosystem and readability are well-suited for backend development, and FastAPI offers a modern, high-performance framework for building APIs.  This is a strong foundation.</w:t>
        <w:br/>
        <w:br/>
        <w:t>* **React:**  A robust and popular choice for the frontend, offering a component-based architecture and a large community for support.  A good selection.</w:t>
        <w:br/>
        <w:br/>
        <w:t>* **Google Cloud:** A comprehensive cloud provider offering scalability, reliability, and a wide array of services (compute, storage, databases, etc.).  The choice depends on the specific services utilized within GCP.  More detail is needed to fully assess this.  (e.g., are they using Cloud SQL, Cloud Spanner, Datastore?  What about serverless functions?)</w:t>
        <w:br/>
        <w:br/>
        <w:t>**Overall Tech Stack Assessment:** The tech stack is well-chosen, modern, and demonstrates a good understanding of best practices. It presents a solid base for building a scalable and maintainable SaaS application.</w:t>
        <w:br/>
        <w:br/>
        <w:t>**II. Feasibility:**</w:t>
        <w:br/>
        <w:br/>
        <w:t>Given the problem (real-time tracking and SLA management) and the proposed solution (AI-driven platform with predictive alerts and APIs), the solution appears feasible.  The core technologies selected are capable of handling the required functionality.  However, the feasibility hinges on several critical factors:</w:t>
        <w:br/>
        <w:br/>
        <w:t>* **Data Acquisition:**  The platform's success depends heavily on the quality and quantity of data fed into the system.  How are they integrating with existing delivery systems?  The feasibility depends on the ease and reliability of this data acquisition process.</w:t>
        <w:br/>
        <w:t>* **AI Model Accuracy:**  The predictive capabilities are crucial.  The feasibility is directly tied to the accuracy and reliability of the AI models.  What algorithms are they using?  Have they adequately addressed potential biases and limitations?</w:t>
        <w:br/>
        <w:t>* **API Integrations:** Seamless API integrations with various delivery partners are paramount. The feasibility depends on the complexity of integrating with diverse systems and the team's ability to handle these integrations efficiently.</w:t>
        <w:br/>
        <w:br/>
        <w:t>**III. Architecture:**</w:t>
        <w:br/>
        <w:br/>
        <w:t>The provided information lacks detail on the architecture.  A critical analysis requires understanding:</w:t>
        <w:br/>
        <w:br/>
        <w:t>* **Microservices vs. Monolith:**  Are they using a microservices architecture or a monolithic approach?  A microservices approach would be preferable for scalability and maintainability in the long run, but adds complexity.</w:t>
        <w:br/>
        <w:t>* **Database Design:**  The choice of database (and its scalability) is crucial for real-time data handling.</w:t>
        <w:br/>
        <w:t>* **Deployment Strategy:**  How are they deploying and managing their application (CI/CD pipeline, etc.)?</w:t>
        <w:br/>
        <w:t>* **Caching Strategy:**  Efficient caching is critical for handling real-time requests and ensuring responsiveness.</w:t>
        <w:br/>
        <w:br/>
        <w:br/>
        <w:t>**IV. Scalability:**</w:t>
        <w:br/>
        <w:br/>
        <w:t>Google Cloud offers strong scalability potential. However, the actual scalability depends on the architecture and the proper utilization of GCP's services.  Consideration should be given to:</w:t>
        <w:br/>
        <w:br/>
        <w:t>* **Horizontal Scalability:**  Can the system handle increasing numbers of concurrent users and data volume?</w:t>
        <w:br/>
        <w:t>* **Vertical Scalability:**  Can the system handle increasing processing needs by upgrading resources?</w:t>
        <w:br/>
        <w:t>* **Database Scalability:** The database choice is critical for handling growing data volumes.</w:t>
        <w:br/>
        <w:br/>
        <w:br/>
        <w:t>**V. Security:**</w:t>
        <w:br/>
        <w:br/>
        <w:t>Security is paramount in a SaaS platform handling sensitive logistics data.  Key aspects to assess (requiring further investigation):</w:t>
        <w:br/>
        <w:br/>
        <w:t>* **Data Encryption:**  Both in transit and at rest.</w:t>
        <w:br/>
        <w:t>* **Authentication &amp; Authorization:**  Robust mechanisms to secure access to the platform.</w:t>
        <w:br/>
        <w:t>* **Vulnerability Management:**  A process for identifying and addressing security vulnerabilities.</w:t>
        <w:br/>
        <w:t>* **Compliance:**  Adherence to relevant data privacy regulations (GDPR, CCPA, etc.).</w:t>
        <w:br/>
        <w:br/>
        <w:t>**VI. Team Capability:**</w:t>
        <w:br/>
        <w:br/>
        <w:t>Two ex-Amazon engineers and a seasoned ops head represent a strong team foundation.  However:</w:t>
        <w:br/>
        <w:br/>
        <w:t>* **Expertise Depth:**  While experience is valuable, the specific skillsets (e.g., AI/ML, database administration, security expertise) need to be assessed.  Are there sufficient skills to address the complexity of the platform?</w:t>
        <w:br/>
        <w:t>* **Team Size:**  A team of three might be a bottleneck for scaling the platform and handling future growth.  Do they have plans for expansion?</w:t>
        <w:br/>
        <w:br/>
        <w:br/>
        <w:t>**Overall Assessment:**</w:t>
        <w:br/>
        <w:br/>
        <w:t>FlowTrack shows promise with a strong initial tech stack and a capable team. However, a thorough assessment necessitates deeper investigation into the architecture, security implementation, data acquisition strategy, and AI model performance.  The feasibility and long-term success depend on addressing the architectural details and ensuring robust scalability and security measures are in place.  The small team size is a potential risk that needs mitigation through strategic hiring or outsourcing.  The $50k MRR and five pilot programs indicate early traction, but sustainable growth hinges on addressing the above-mentioned critical factors.</w:t>
        <w:br/>
      </w:r>
    </w:p>
    <w:p>
      <w:pPr>
        <w:pStyle w:val="Heading1"/>
      </w:pPr>
      <w:r>
        <w:t>Risk Analysis</w:t>
      </w:r>
    </w:p>
    <w:p>
      <w:r>
        <w:t>FlowTrack faces several significant business, legal, and technical risks:</w:t>
        <w:br/>
        <w:br/>
        <w:t>**Business Risks:**</w:t>
        <w:br/>
        <w:br/>
        <w:t>* **Market Competition:** The logistics SaaS space is becoming increasingly crowded.  Established players with extensive resources and brand recognition pose a significant threat.  FlowTrack needs to differentiate itself strongly to avoid being squeezed out.  Failure to achieve sufficient market share quickly could lead to unsustainable burn rates and eventual failure.</w:t>
        <w:br/>
        <w:t>* **Customer Acquisition Cost (CAC):**  Acquiring large national brands is expensive.  While 5 pilots are promising, the startup needs to demonstrate a scalable and cost-effective customer acquisition strategy to ensure profitability.  High CAC relative to customer lifetime value (LTV) is a major risk.</w:t>
        <w:br/>
        <w:t>* **Pilot to Paid Conversion:**  Converting pilots into paying customers is crucial.  If the pilots don't translate into successful, long-term contracts, the $50k MRR could be unsustainable.  Reasons for non-conversion (e.g., product shortcomings, pricing issues, lack of perceived value) need careful monitoring and mitigation.</w:t>
        <w:br/>
        <w:t>* **Dependence on Key Clients:**  Reliance on a small number of national brands exposes FlowTrack to significant risk if one or more of these clients decide to switch providers. Diversification of the client base is critical.</w:t>
        <w:br/>
        <w:t>* **Scaling Challenges:**  Rapid growth can strain resources and processes.  FlowTrack needs to have a robust scaling plan to manage increased data volume, user requests, and customer support demands without compromising service quality.</w:t>
        <w:br/>
        <w:br/>
        <w:br/>
        <w:t>**Legal Risks:**</w:t>
        <w:br/>
        <w:br/>
        <w:t>* **Data Privacy and Security:** Handling sensitive customer data (location data, delivery information, etc.) necessitates strict compliance with regulations like GDPR, CCPA, and others depending on the geographic location of clients and data storage.  Data breaches could lead to significant financial and reputational damage.</w:t>
        <w:br/>
        <w:t>* **Intellectual Property Protection:**  The AI algorithms and platform architecture need to be adequately protected through patents and trade secrets to prevent competitors from copying their technology.</w:t>
        <w:br/>
        <w:t>* **Contractual Liability:**  The terms and conditions of service level agreements (SLAs) must be carefully drafted to manage risk and avoid disputes with clients.  Liability for delivery delays or other service failures needs to be clearly defined.</w:t>
        <w:br/>
        <w:t>* **Compliance with Transportation Regulations:**  FlowTrack’s operations might indirectly impact compliance with various transportation regulations (depending on the nature of the integrated data and the way it is used by delivery companies). Understanding and adhering to these regulations is vital.</w:t>
        <w:br/>
        <w:br/>
        <w:br/>
        <w:t>**Technical Risks:**</w:t>
        <w:br/>
        <w:br/>
        <w:t>* **Scalability and Reliability:** The current tech stack may not be able to handle significant increases in data volume and user traffic.  System outages or performance degradation could severely impact customer trust and satisfaction.  Robust load testing and capacity planning are essential.</w:t>
        <w:br/>
        <w:t>* **AI Model Accuracy and Bias:** The accuracy and reliability of the AI-driven predictions are critical.  Inaccurate predictions could lead to inefficient logistics and dissatisfied customers.  The model needs ongoing monitoring and refinement to address potential biases and improve accuracy.</w:t>
        <w:br/>
        <w:t>* **API Integration Issues:**  Seamless integration with various delivery company systems is essential.  Compatibility issues and integration challenges could hinder adoption and cause delays.</w:t>
        <w:br/>
        <w:t>* **Security Vulnerabilities:**  The platform needs to be secure against cyberattacks.  Vulnerabilities in the Python, FastAPI, React, or Google Cloud infrastructure could expose sensitive data and disrupt operations.  Regular security audits and penetration testing are crucial.</w:t>
        <w:br/>
        <w:t>* **Third-Party Dependencies:**  FlowTrack's reliance on Google Cloud introduces a dependence on a third-party provider.  Outages or changes in Google Cloud's services could impact FlowTrack's functionality.</w:t>
        <w:br/>
        <w:br/>
        <w:br/>
        <w:t>These are significant risks, and a comprehensive risk management plan is crucial for FlowTrack's long-term success.  The team's experience is valuable, but proactive mitigation strategies are essential to address these potential challenges.</w:t>
        <w:br/>
      </w:r>
    </w:p>
    <w:p>
      <w:pPr>
        <w:pStyle w:val="Heading1"/>
      </w:pPr>
      <w:r>
        <w:t>Investment Advisor Opinion</w:t>
      </w:r>
    </w:p>
    <w:p>
      <w:r>
        <w:t>Recommendation:  Lean towards **not investing at this stage**, but with a strong interest in revisiting after achieving specific milestones.</w:t>
        <w:br/>
        <w:br/>
        <w:t>Justification:</w:t>
        <w:br/>
        <w:br/>
        <w:t>Let's analyze FlowTrack across the key investment criteria:</w:t>
        <w:br/>
        <w:br/>
        <w:t>* **Team:** The team is a positive. Two ex-Amazon engineers suggest technical competence, and an experienced ops head brings valuable industry knowledge. This is a strong foundation.</w:t>
        <w:br/>
        <w:br/>
        <w:t>* **Traction:** $50k MRR and 5 pilots with national brands are encouraging early signs.  However, it's still very early-stage traction.  The question is the sustainability and scalability of this MRR. Are these pilots converting to paying customers? What's the churn rate?  More data is needed.</w:t>
        <w:br/>
        <w:br/>
        <w:t>* **Market:** The logistics SaaS market is large and growing, presenting a significant opportunity.  Real-time tracking and SLA management are critical pain points for delivery companies. This is a strong positive.</w:t>
        <w:br/>
        <w:br/>
        <w:t>* **Product:** An AI-driven platform with predictive alerts offers a compelling value proposition. The API-based integration is also crucial for seamless adoption by clients. However, the description lacks detail on the AI's sophistication and accuracy.  Is the predictive capability truly differentiating and demonstrably superior to existing solutions?  This needs further investigation.</w:t>
        <w:br/>
        <w:br/>
        <w:t>* **Tech Stack:** The chosen tech stack (Python, FastAPI, React, Google Cloud) is robust and well-suited for the application.  This is a positive.</w:t>
        <w:br/>
        <w:br/>
        <w:t>* **Risks:**</w:t>
        <w:br/>
        <w:t xml:space="preserve">    * **Competition:** The logistics SaaS space is becoming increasingly competitive.  There's a risk that FlowTrack will struggle to differentiate itself and gain significant market share.</w:t>
        <w:br/>
        <w:t xml:space="preserve">    * **Scalability:**  Can the platform handle a significant increase in volume and data as the customer base grows?  This needs rigorous testing.</w:t>
        <w:br/>
        <w:t xml:space="preserve">    * **Go-to-Market Strategy:**  The current traction is promising, but a clear and well-defined go-to-market strategy needs to be in place to scale beyond the initial pilots.</w:t>
        <w:br/>
        <w:t xml:space="preserve">    * **AI Accuracy &amp; Reliability:** The effectiveness of the AI is crucial.  Inaccurate predictions could severely damage the product's reputation.</w:t>
        <w:br/>
        <w:t xml:space="preserve">    * **Customer Acquisition Cost (CAC):**  How expensive is it to acquire new customers?  This metric needs to be understood to ensure profitability.</w:t>
        <w:br/>
        <w:br/>
        <w:br/>
        <w:t>**Reasons for leaning towards not investing now:**</w:t>
        <w:br/>
        <w:br/>
        <w:t>The $50k MRR, while positive, is insufficient to justify investment without a much clearer path to substantial growth.  We need to see evidence of:</w:t>
        <w:br/>
        <w:br/>
        <w:t>* **Higher MRR:**  A significant jump in MRR (e.g., doubling or tripling within a short timeframe).</w:t>
        <w:br/>
        <w:t>* **Lower Churn Rate:**  Demonstration of customer retention.</w:t>
        <w:br/>
        <w:t>* **Successful Pilot Conversions:**  A high conversion rate from pilots to paying customers.</w:t>
        <w:br/>
        <w:t>* **Detailed Market Analysis:**  A more thorough analysis of competitive landscape and market sizing with specific target market definition.</w:t>
        <w:br/>
        <w:t>* **Proven AI Accuracy:**  Independent verification of the AI's predictive capabilities.</w:t>
        <w:br/>
        <w:t>* **Defined Go-to-Market Strategy:**  A robust plan for scaling customer acquisition.</w:t>
        <w:br/>
        <w:br/>
        <w:br/>
        <w:t>**Next Steps:**</w:t>
        <w:br/>
        <w:br/>
        <w:t>I would request further information to address the above concerns.  Once these milestones are achieved, FlowTrack would become a much more attractive investment opportunity.  Therefore, I suggest revisiting the investment decision in 6-12 months, pending significant progress on these crucial aspects.</w:t>
        <w:br/>
      </w:r>
    </w:p>
    <w:p>
      <w:pPr>
        <w:pStyle w:val="Heading1"/>
      </w:pPr>
      <w:r>
        <w:t>Synthesis</w:t>
      </w:r>
    </w:p>
    <w:p>
      <w:r>
        <w:t>## FlowTrack Due Diligence Summary</w:t>
        <w:br/>
        <w:br/>
        <w:t>**Executive Summary:** FlowTrack is a promising Logistics SaaS startup addressing a significant market need for real-time delivery tracking and SLA management.  While early-stage, the company demonstrates strong initial traction, a competent team, and a technically sound solution.  However, further investigation is needed to assess long-term scalability and competitive landscape.</w:t>
        <w:br/>
        <w:br/>
        <w:br/>
        <w:t>**I. Opportunity &amp; Problem:**</w:t>
        <w:br/>
        <w:br/>
        <w:t>* **Market Need:**  Significant pain point for delivery companies regarding real-time visibility and SLA adherence.  FlowTrack's solution directly addresses this.</w:t>
        <w:br/>
        <w:t>* **Market Size:**  Requires further market sizing analysis to determine the total addressable market (TAM), serviceable obtainable market (SOM), and serviceable available market (SAM).  This is crucial for valuation.</w:t>
        <w:br/>
        <w:br/>
        <w:br/>
        <w:t>**II. Solution &amp; Technology:**</w:t>
        <w:br/>
        <w:br/>
        <w:t>* **Product:** AI-driven platform offering predictive alerts and API integration – a strong value proposition.</w:t>
        <w:br/>
        <w:t>* **Technology Stack:**  Python, FastAPI, React, and Google Cloud represent a robust and scalable tech stack.  However, the specifics of the AI algorithms and their robustness need deeper technical due diligence.</w:t>
        <w:br/>
        <w:t>* **Scalability:**  Further analysis is needed to understand the platform's scalability to handle larger volumes of data and users.</w:t>
        <w:br/>
        <w:br/>
        <w:br/>
        <w:t>**III. Traction &amp; Financials:**</w:t>
        <w:br/>
        <w:br/>
        <w:t>* **MRR:** $50k MRR represents a positive starting point but needs context within the overall market.  Customer acquisition cost (CAC) and customer lifetime value (CLTV) analysis are crucial for evaluating profitability.</w:t>
        <w:br/>
        <w:t>* **Pilots:** Five pilots with national brands provide strong validation of the product-market fit.  However, details regarding the pilot success rates, contract terms, and potential for conversion to paying customers are necessary.</w:t>
        <w:br/>
        <w:br/>
        <w:br/>
        <w:t>**IV. Team &amp; Execution:**</w:t>
        <w:br/>
        <w:br/>
        <w:t>* **Team:** The team's background (2 ex-Amazon engineers + experienced ops head) suggests strong technical and operational capabilities.  However,  assessing their experience in building and scaling SaaS businesses is essential.</w:t>
        <w:br/>
        <w:t>* **Execution:**  The successful securing of pilots suggests good execution capability.  Further analysis of the go-to-market strategy and sales process is warranted.</w:t>
        <w:br/>
        <w:br/>
        <w:br/>
        <w:t>**V. Risks &amp; Challenges:**</w:t>
        <w:br/>
        <w:br/>
        <w:t>* **Competition:**  A thorough competitive analysis is necessary to understand the competitive landscape and FlowTrack's differentiation.</w:t>
        <w:br/>
        <w:t>* **Scalability:**  The ability to handle increasing data volume and user base needs rigorous testing.</w:t>
        <w:br/>
        <w:t>* **Customer Retention:**  Understanding customer churn rate and retention strategies is essential for long-term sustainability.</w:t>
        <w:br/>
        <w:t>* **Funding:**  Future funding requirements and potential investors need to be considered.</w:t>
        <w:br/>
        <w:br/>
        <w:br/>
        <w:t>**VI. Conclusion &amp; Recommendations:**</w:t>
        <w:br/>
        <w:br/>
        <w:t>FlowTrack demonstrates early promise, but a comprehensive due diligence process is critical.  This should include a detailed market analysis, technical audit, financial modeling, competitive analysis, and a thorough assessment of the team's capabilities.  The information currently available is encouraging, but further investigation is required before a definitive investment recommendation can be made.</w:t>
        <w:br/>
      </w:r>
    </w:p>
    <w:p>
      <w:pPr>
        <w:pStyle w:val="Heading1"/>
      </w:pPr>
      <w:r>
        <w:t>Due Diligence Report</w:t>
      </w:r>
    </w:p>
    <w:p>
      <w:r>
        <w:t>**Due Diligence Report: FlowTrack**</w:t>
        <w:br/>
        <w:br/>
        <w:t>**Date:** October 26, 2023</w:t>
        <w:br/>
        <w:br/>
        <w:t>**Prepared for:** [Client Name/Investor Name]</w:t>
        <w:br/>
        <w:br/>
        <w:t>**Prepared by:** [Your Name/Company Name]</w:t>
        <w:br/>
        <w:br/>
        <w:br/>
        <w:t>**1. Executive Summary:**</w:t>
        <w:br/>
        <w:br/>
        <w:t>FlowTrack is a logistics SaaS startup addressing the real-time tracking and SLA management challenges faced by delivery companies.  With a strong team, promising technology, and early traction ($50k MRR, 5 national brand pilots), FlowTrack presents a compelling investment opportunity.  However, risks associated with scaling a SaaS business in a competitive market require careful consideration. This report analyzes FlowTrack across key areas to inform a final investment decision.</w:t>
        <w:br/>
        <w:br/>
        <w:br/>
        <w:t>**2. Market Analysis:**</w:t>
        <w:br/>
        <w:br/>
        <w:t>The logistics SaaS market is experiencing significant growth, driven by the increasing demand for efficient and transparent delivery solutions.  The need for real-time tracking and proactive SLA management is particularly acute, fueled by e-commerce expansion and customer expectations for timely delivery updates.  Key market trends include:</w:t>
        <w:br/>
        <w:br/>
        <w:t>* **Increased adoption of AI/ML:**  FlowTrack's AI-driven predictive alerts align with this trend, providing a competitive advantage.</w:t>
        <w:br/>
        <w:t>* **API-first integration:**  The API-based architecture facilitates seamless integration with existing logistics systems, expanding potential customer reach.</w:t>
        <w:br/>
        <w:t>* **High competition:**  Established players and emerging startups compete in this space, demanding strong differentiation and execution.</w:t>
        <w:br/>
        <w:br/>
        <w:t>**Market Size:**  While precise market sizing requires further research, the substantial growth of the broader logistics and e-commerce sectors indicates a sizeable target market for FlowTrack's solution.</w:t>
        <w:br/>
        <w:br/>
        <w:t>**Competitive Landscape:**  A detailed competitive analysis is required to identify direct and indirect competitors, analyzing their strengths, weaknesses, pricing strategies, and market share.  This analysis should be included in a subsequent, more detailed report.</w:t>
        <w:br/>
        <w:br/>
        <w:br/>
        <w:t>**3. Product Analysis:**</w:t>
        <w:br/>
        <w:br/>
        <w:t>FlowTrack's AI-driven platform offers a compelling value proposition by providing real-time tracking, predictive alerts, and API-based integration.  Key features include:</w:t>
        <w:br/>
        <w:br/>
        <w:t>* **Real-time Tracking:**  Enables monitoring of shipments throughout the delivery process.</w:t>
        <w:br/>
        <w:t>* **Predictive Alerts:**  Proactively notifies users of potential delays or SLA breaches.</w:t>
        <w:br/>
        <w:t>* **API Integration:**  Facilitates seamless integration with existing logistics systems.</w:t>
        <w:br/>
        <w:br/>
        <w:t>**Strengths:**  The AI-driven predictive capabilities differentiate FlowTrack from competitors focusing solely on basic tracking. The API-first approach improves scalability and accessibility.</w:t>
        <w:br/>
        <w:br/>
        <w:t>**Weaknesses:**  Further information is needed on the platform's user interface (UI) and user experience (UX), feature completeness, and scalability to handle large volumes of data and users.</w:t>
        <w:br/>
        <w:br/>
        <w:br/>
        <w:t>**4. Technology Analysis:**</w:t>
        <w:br/>
        <w:br/>
        <w:t>FlowTrack utilizes a robust tech stack (Python, FastAPI, React, Google Cloud), providing a solid foundation for scalability and maintainability.</w:t>
        <w:br/>
        <w:br/>
        <w:t>**Strengths:**  The choice of technologies is appropriate for the application, and Google Cloud offers scalability and reliability.</w:t>
        <w:br/>
        <w:br/>
        <w:t>**Weaknesses:**  A thorough assessment of the system's architecture, security measures, and disaster recovery plans is necessary.  Specific details on data management, security protocols, and code quality should be obtained.</w:t>
        <w:br/>
        <w:br/>
        <w:br/>
        <w:t>**5. Risk Assessment:**</w:t>
        <w:br/>
        <w:br/>
        <w:t>Key risks associated with FlowTrack include:</w:t>
        <w:br/>
        <w:br/>
        <w:t>* **Competition:**  Intense competition from established and emerging players requires a strong go-to-market strategy and continuous product innovation.</w:t>
        <w:br/>
        <w:t>* **Scalability:**  Ensuring the platform can handle increasing data volume and user base as the company grows is crucial.</w:t>
        <w:br/>
        <w:t>* **Customer Acquisition Cost (CAC):**  Maintaining a healthy CAC is vital for sustainable growth.</w:t>
        <w:br/>
        <w:t>* **Technology Risk:**  Potential challenges in maintaining and scaling the technology infrastructure need to be addressed.</w:t>
        <w:br/>
        <w:t>* **Team Size:** A team of only three may be insufficient to manage rapid growth.</w:t>
        <w:br/>
        <w:br/>
        <w:t>**Mitigation Strategies:**  Detailed mitigation strategies for each of these risks should be developed and implemented.</w:t>
        <w:br/>
        <w:br/>
        <w:br/>
        <w:t>**6. Financial Analysis:**</w:t>
        <w:br/>
        <w:br/>
        <w:t>FlowTrack's $50k MRR demonstrates early traction, but a comprehensive financial analysis is required, including:</w:t>
        <w:br/>
        <w:br/>
        <w:t>* **Detailed revenue projections:**  Forecasting future revenue growth based on market size, customer acquisition, and pricing strategy.</w:t>
        <w:br/>
        <w:t>* **Cost structure analysis:**  Identifying and analyzing key cost drivers, including personnel, infrastructure, and marketing expenses.</w:t>
        <w:br/>
        <w:t>* **Profitability analysis:**  Determining the path to profitability and assessing the financial sustainability of the business.</w:t>
        <w:br/>
        <w:br/>
        <w:br/>
        <w:t>**7. Team Assessment:**</w:t>
        <w:br/>
        <w:br/>
        <w:t>The team's experience (two ex-Amazon engineers and an experienced ops head) provides a strong foundation.  However, the small team size poses a risk to scalability and may limit the breadth of expertise.</w:t>
        <w:br/>
        <w:br/>
        <w:br/>
        <w:t>**8. Investment Decision:**</w:t>
        <w:br/>
        <w:br/>
        <w:t>Based on the preliminary due diligence, FlowTrack presents a promising investment opportunity.  The strong team, compelling product, and early traction are positive indicators. However, further investigation into the competitive landscape, financial projections, technological robustness, and risk mitigation strategies is crucial before a final investment decision can be made.  A more comprehensive due diligence report, including detailed financial modelling and competitive analysis, is recommended.  This report should also address the concerns regarding team size and scalability.  Pending the results of the further due diligence, a conditional recommendation is made pending satisfactory results.</w:t>
        <w:br/>
      </w:r>
    </w:p>
    <w:p>
      <w:pPr>
        <w:pStyle w:val="Heading1"/>
      </w:pPr>
      <w:r>
        <w:t>VC Decision</w:t>
      </w:r>
    </w:p>
    <w:p>
      <w:r>
        <w:t>**GO/NO-GO: NO-GO**</w:t>
        <w:br/>
        <w:br/>
        <w:t>**Justification:**</w:t>
        <w:br/>
        <w:br/>
        <w:t>While FlowTrack addresses a real problem in a large market (logistics), and boasts a strong technical team and promising initial traction, several factors raise significant concerns warranting a NO-GO decision at this stage:</w:t>
        <w:br/>
        <w:br/>
        <w:t>* **Insufficient Traction:** $50k MRR from 5 pilot programs with national brands is underwhelming.  While national brands represent a strong validation of the product-market fit, the low MRR suggests either:  a) very low pricing (indicating a potential revenue model problem), b) slow sales cycle, or c) significant challenges in scaling beyond pilot programs.  We need to see substantially higher MRR, or a clear path to significant MRR growth within a defined timeframe, before considering investment.  The current MRR doesn't justify the investment risk.</w:t>
        <w:br/>
        <w:br/>
        <w:t>* **Missing Key Metrics:** The report lacks crucial metrics like customer acquisition cost (CAC), customer churn rate, and average revenue per user (ARPU).  These are essential for assessing the financial viability and scalability of the business.  Without this information, we cannot accurately assess the unit economics and potential for profitability.</w:t>
        <w:br/>
        <w:br/>
        <w:t>* **Limited Market Differentiation:**  The description highlights an "AI-driven" solution, but lacks specifics on the AI's competitive advantage.  The logistics SaaS market is becoming increasingly crowded.  We need a clearer understanding of what makes FlowTrack's AI superior to existing solutions and how this translates into a sustainable competitive moat.  Generic descriptions of AI capabilities are not enough.</w:t>
        <w:br/>
        <w:br/>
        <w:t>* **Pilot Program Risk:**  Success in pilot programs does not guarantee future success.  The report doesn't address the challenges faced during the pilot programs, the feedback received, or any potential obstacles to scaling the solution to a larger customer base.  Understanding these aspects is crucial before investing.</w:t>
        <w:br/>
        <w:br/>
        <w:br/>
        <w:t>**Next Steps for Potential Future Investment:**</w:t>
        <w:br/>
        <w:br/>
        <w:t>Before reconsidering FlowTrack, the team needs to demonstrably improve in the following areas:</w:t>
        <w:br/>
        <w:br/>
        <w:t>* **Increase MRR significantly:** Show a clear path to achieving a substantially higher MRR (e.g., $200k-$500k within the next 6-12 months).</w:t>
        <w:br/>
        <w:t>* **Provide detailed financial projections:** This should include realistic CAC, ARPU, churn rate, and a clear path to profitability.</w:t>
        <w:br/>
        <w:t>* **Highlight competitive differentiation:** Provide concrete evidence of the AI's superior performance and explain how it creates a defensible competitive advantage.</w:t>
        <w:br/>
        <w:t>* **Show successful scaling beyond pilot programs:**  Demonstrate the ability to onboard and retain a larger number of customers effectively.</w:t>
        <w:br/>
        <w:br/>
        <w:t>In summary, while the potential is there, the current evidence is insufficient to justify the investment risk.  The team needs to provide significantly more compelling data showcasing substantial traction, strong unit economics, and a clear path to market dominance before we can reconsider.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